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Power BI Dataset Dictionary</w:t>
      </w:r>
    </w:p>
    <w:p>
      <w:r>
        <w:t>This document provides a detailed overview of the datasets used in the Power BI dashboard assignment for Daily Brew Coffee Ltd. It explains the tables and their respective columns to help students understand the structure and purpose of each dataset.</w:t>
      </w:r>
    </w:p>
    <w:p>
      <w:pPr>
        <w:pStyle w:val="Heading1"/>
      </w:pPr>
      <w:r>
        <w:t>Sales by Store</w:t>
      </w:r>
    </w:p>
    <w:tbl>
      <w:tblPr>
        <w:tblW w:type="auto" w:w="0"/>
        <w:tblLook w:firstColumn="1" w:firstRow="1" w:lastColumn="0" w:lastRow="0" w:noHBand="0" w:noVBand="1" w:val="04A0"/>
      </w:tblPr>
      <w:tblGrid>
        <w:gridCol w:w="4320"/>
        <w:gridCol w:w="4320"/>
      </w:tblGrid>
      <w:tr>
        <w:tc>
          <w:tcPr>
            <w:tcW w:type="dxa" w:w="4320"/>
          </w:tcPr>
          <w:p>
            <w:r>
              <w:t>Column Name</w:t>
            </w:r>
          </w:p>
        </w:tc>
        <w:tc>
          <w:tcPr>
            <w:tcW w:type="dxa" w:w="4320"/>
          </w:tcPr>
          <w:p>
            <w:r>
              <w:t>Description</w:t>
            </w:r>
          </w:p>
        </w:tc>
      </w:tr>
      <w:tr>
        <w:tc>
          <w:tcPr>
            <w:tcW w:type="dxa" w:w="4320"/>
          </w:tcPr>
          <w:p>
            <w:r>
              <w:t>transaction_id</w:t>
            </w:r>
          </w:p>
        </w:tc>
        <w:tc>
          <w:tcPr>
            <w:tcW w:type="dxa" w:w="4320"/>
          </w:tcPr>
          <w:p>
            <w:r>
              <w:t>Unique ID for each sales transaction</w:t>
            </w:r>
          </w:p>
        </w:tc>
      </w:tr>
      <w:tr>
        <w:tc>
          <w:tcPr>
            <w:tcW w:type="dxa" w:w="4320"/>
          </w:tcPr>
          <w:p>
            <w:r>
              <w:t>transaction_date</w:t>
            </w:r>
          </w:p>
        </w:tc>
        <w:tc>
          <w:tcPr>
            <w:tcW w:type="dxa" w:w="4320"/>
          </w:tcPr>
          <w:p>
            <w:r>
              <w:t>The date when the sale occurred</w:t>
            </w:r>
          </w:p>
        </w:tc>
      </w:tr>
      <w:tr>
        <w:tc>
          <w:tcPr>
            <w:tcW w:type="dxa" w:w="4320"/>
          </w:tcPr>
          <w:p>
            <w:r>
              <w:t>transaction_time</w:t>
            </w:r>
          </w:p>
        </w:tc>
        <w:tc>
          <w:tcPr>
            <w:tcW w:type="dxa" w:w="4320"/>
          </w:tcPr>
          <w:p>
            <w:r>
              <w:t>Exact time of transaction</w:t>
            </w:r>
          </w:p>
        </w:tc>
      </w:tr>
      <w:tr>
        <w:tc>
          <w:tcPr>
            <w:tcW w:type="dxa" w:w="4320"/>
          </w:tcPr>
          <w:p>
            <w:r>
              <w:t>store_id</w:t>
            </w:r>
          </w:p>
        </w:tc>
        <w:tc>
          <w:tcPr>
            <w:tcW w:type="dxa" w:w="4320"/>
          </w:tcPr>
          <w:p>
            <w:r>
              <w:t>Store where the sale occurred</w:t>
            </w:r>
          </w:p>
        </w:tc>
      </w:tr>
      <w:tr>
        <w:tc>
          <w:tcPr>
            <w:tcW w:type="dxa" w:w="4320"/>
          </w:tcPr>
          <w:p>
            <w:r>
              <w:t>staff_id</w:t>
            </w:r>
          </w:p>
        </w:tc>
        <w:tc>
          <w:tcPr>
            <w:tcW w:type="dxa" w:w="4320"/>
          </w:tcPr>
          <w:p>
            <w:r>
              <w:t>Employee handling the transaction</w:t>
            </w:r>
          </w:p>
        </w:tc>
      </w:tr>
      <w:tr>
        <w:tc>
          <w:tcPr>
            <w:tcW w:type="dxa" w:w="4320"/>
          </w:tcPr>
          <w:p>
            <w:r>
              <w:t>customer_id</w:t>
            </w:r>
          </w:p>
        </w:tc>
        <w:tc>
          <w:tcPr>
            <w:tcW w:type="dxa" w:w="4320"/>
          </w:tcPr>
          <w:p>
            <w:r>
              <w:t>Customer involved in the transaction</w:t>
            </w:r>
          </w:p>
        </w:tc>
      </w:tr>
      <w:tr>
        <w:tc>
          <w:tcPr>
            <w:tcW w:type="dxa" w:w="4320"/>
          </w:tcPr>
          <w:p>
            <w:r>
              <w:t>instore_yn</w:t>
            </w:r>
          </w:p>
        </w:tc>
        <w:tc>
          <w:tcPr>
            <w:tcW w:type="dxa" w:w="4320"/>
          </w:tcPr>
          <w:p>
            <w:r>
              <w:t>Whether the purchase was in-store (Y/N)</w:t>
            </w:r>
          </w:p>
        </w:tc>
      </w:tr>
      <w:tr>
        <w:tc>
          <w:tcPr>
            <w:tcW w:type="dxa" w:w="4320"/>
          </w:tcPr>
          <w:p>
            <w:r>
              <w:t>order</w:t>
            </w:r>
          </w:p>
        </w:tc>
        <w:tc>
          <w:tcPr>
            <w:tcW w:type="dxa" w:w="4320"/>
          </w:tcPr>
          <w:p>
            <w:r>
              <w:t>Order number in a transaction</w:t>
            </w:r>
          </w:p>
        </w:tc>
      </w:tr>
      <w:tr>
        <w:tc>
          <w:tcPr>
            <w:tcW w:type="dxa" w:w="4320"/>
          </w:tcPr>
          <w:p>
            <w:r>
              <w:t>line_item_id</w:t>
            </w:r>
          </w:p>
        </w:tc>
        <w:tc>
          <w:tcPr>
            <w:tcW w:type="dxa" w:w="4320"/>
          </w:tcPr>
          <w:p>
            <w:r>
              <w:t>Line-level identifier in a transaction</w:t>
            </w:r>
          </w:p>
        </w:tc>
      </w:tr>
      <w:tr>
        <w:tc>
          <w:tcPr>
            <w:tcW w:type="dxa" w:w="4320"/>
          </w:tcPr>
          <w:p>
            <w:r>
              <w:t>product_id</w:t>
            </w:r>
          </w:p>
        </w:tc>
        <w:tc>
          <w:tcPr>
            <w:tcW w:type="dxa" w:w="4320"/>
          </w:tcPr>
          <w:p>
            <w:r>
              <w:t>ID of the product sold</w:t>
            </w:r>
          </w:p>
        </w:tc>
      </w:tr>
      <w:tr>
        <w:tc>
          <w:tcPr>
            <w:tcW w:type="dxa" w:w="4320"/>
          </w:tcPr>
          <w:p>
            <w:r>
              <w:t>quantity_sold</w:t>
            </w:r>
          </w:p>
        </w:tc>
        <w:tc>
          <w:tcPr>
            <w:tcW w:type="dxa" w:w="4320"/>
          </w:tcPr>
          <w:p>
            <w:r>
              <w:t>Number of product units sold</w:t>
            </w:r>
          </w:p>
        </w:tc>
      </w:tr>
      <w:tr>
        <w:tc>
          <w:tcPr>
            <w:tcW w:type="dxa" w:w="4320"/>
          </w:tcPr>
          <w:p>
            <w:r>
              <w:t>unit_price</w:t>
            </w:r>
          </w:p>
        </w:tc>
        <w:tc>
          <w:tcPr>
            <w:tcW w:type="dxa" w:w="4320"/>
          </w:tcPr>
          <w:p>
            <w:r>
              <w:t>Unit price of the product</w:t>
            </w:r>
          </w:p>
        </w:tc>
      </w:tr>
      <w:tr>
        <w:tc>
          <w:tcPr>
            <w:tcW w:type="dxa" w:w="4320"/>
          </w:tcPr>
          <w:p>
            <w:r>
              <w:t>promo_item_yn</w:t>
            </w:r>
          </w:p>
        </w:tc>
        <w:tc>
          <w:tcPr>
            <w:tcW w:type="dxa" w:w="4320"/>
          </w:tcPr>
          <w:p>
            <w:r>
              <w:t>Was the item on promotion? (Y/N)</w:t>
            </w:r>
          </w:p>
        </w:tc>
      </w:tr>
    </w:tbl>
    <w:p/>
    <w:p>
      <w:pPr>
        <w:pStyle w:val="Heading1"/>
      </w:pPr>
      <w:r>
        <w:t>Product Lookup</w:t>
      </w:r>
    </w:p>
    <w:tbl>
      <w:tblPr>
        <w:tblW w:type="auto" w:w="0"/>
        <w:tblLook w:firstColumn="1" w:firstRow="1" w:lastColumn="0" w:lastRow="0" w:noHBand="0" w:noVBand="1" w:val="04A0"/>
      </w:tblPr>
      <w:tblGrid>
        <w:gridCol w:w="4320"/>
        <w:gridCol w:w="4320"/>
      </w:tblGrid>
      <w:tr>
        <w:tc>
          <w:tcPr>
            <w:tcW w:type="dxa" w:w="4320"/>
          </w:tcPr>
          <w:p>
            <w:r>
              <w:t>Column Name</w:t>
            </w:r>
          </w:p>
        </w:tc>
        <w:tc>
          <w:tcPr>
            <w:tcW w:type="dxa" w:w="4320"/>
          </w:tcPr>
          <w:p>
            <w:r>
              <w:t>Description</w:t>
            </w:r>
          </w:p>
        </w:tc>
      </w:tr>
      <w:tr>
        <w:tc>
          <w:tcPr>
            <w:tcW w:type="dxa" w:w="4320"/>
          </w:tcPr>
          <w:p>
            <w:r>
              <w:t>product_id</w:t>
            </w:r>
          </w:p>
        </w:tc>
        <w:tc>
          <w:tcPr>
            <w:tcW w:type="dxa" w:w="4320"/>
          </w:tcPr>
          <w:p>
            <w:r>
              <w:t>Unique ID for each product</w:t>
            </w:r>
          </w:p>
        </w:tc>
      </w:tr>
      <w:tr>
        <w:tc>
          <w:tcPr>
            <w:tcW w:type="dxa" w:w="4320"/>
          </w:tcPr>
          <w:p>
            <w:r>
              <w:t>product_group</w:t>
            </w:r>
          </w:p>
        </w:tc>
        <w:tc>
          <w:tcPr>
            <w:tcW w:type="dxa" w:w="4320"/>
          </w:tcPr>
          <w:p>
            <w:r>
              <w:t>High-level grouping like Beans/Teas</w:t>
            </w:r>
          </w:p>
        </w:tc>
      </w:tr>
      <w:tr>
        <w:tc>
          <w:tcPr>
            <w:tcW w:type="dxa" w:w="4320"/>
          </w:tcPr>
          <w:p>
            <w:r>
              <w:t>product_category</w:t>
            </w:r>
          </w:p>
        </w:tc>
        <w:tc>
          <w:tcPr>
            <w:tcW w:type="dxa" w:w="4320"/>
          </w:tcPr>
          <w:p>
            <w:r>
              <w:t>Specific category like Coffee Beans</w:t>
            </w:r>
          </w:p>
        </w:tc>
      </w:tr>
      <w:tr>
        <w:tc>
          <w:tcPr>
            <w:tcW w:type="dxa" w:w="4320"/>
          </w:tcPr>
          <w:p>
            <w:r>
              <w:t>product_type</w:t>
            </w:r>
          </w:p>
        </w:tc>
        <w:tc>
          <w:tcPr>
            <w:tcW w:type="dxa" w:w="4320"/>
          </w:tcPr>
          <w:p>
            <w:r>
              <w:t>Type of product (e.g., Organic Beans)</w:t>
            </w:r>
          </w:p>
        </w:tc>
      </w:tr>
      <w:tr>
        <w:tc>
          <w:tcPr>
            <w:tcW w:type="dxa" w:w="4320"/>
          </w:tcPr>
          <w:p>
            <w:r>
              <w:t>product</w:t>
            </w:r>
          </w:p>
        </w:tc>
        <w:tc>
          <w:tcPr>
            <w:tcW w:type="dxa" w:w="4320"/>
          </w:tcPr>
          <w:p>
            <w:r>
              <w:t>Name of the product</w:t>
            </w:r>
          </w:p>
        </w:tc>
      </w:tr>
      <w:tr>
        <w:tc>
          <w:tcPr>
            <w:tcW w:type="dxa" w:w="4320"/>
          </w:tcPr>
          <w:p>
            <w:r>
              <w:t>product_description</w:t>
            </w:r>
          </w:p>
        </w:tc>
        <w:tc>
          <w:tcPr>
            <w:tcW w:type="dxa" w:w="4320"/>
          </w:tcPr>
          <w:p>
            <w:r>
              <w:t>Marketing description of the product</w:t>
            </w:r>
          </w:p>
        </w:tc>
      </w:tr>
      <w:tr>
        <w:tc>
          <w:tcPr>
            <w:tcW w:type="dxa" w:w="4320"/>
          </w:tcPr>
          <w:p>
            <w:r>
              <w:t>unit_of_measure</w:t>
            </w:r>
          </w:p>
        </w:tc>
        <w:tc>
          <w:tcPr>
            <w:tcW w:type="dxa" w:w="4320"/>
          </w:tcPr>
          <w:p>
            <w:r>
              <w:t>Measurement unit (e.g., 12 oz, 1 lb)</w:t>
            </w:r>
          </w:p>
        </w:tc>
      </w:tr>
      <w:tr>
        <w:tc>
          <w:tcPr>
            <w:tcW w:type="dxa" w:w="4320"/>
          </w:tcPr>
          <w:p>
            <w:r>
              <w:t>current_cost</w:t>
            </w:r>
          </w:p>
        </w:tc>
        <w:tc>
          <w:tcPr>
            <w:tcW w:type="dxa" w:w="4320"/>
          </w:tcPr>
          <w:p>
            <w:r>
              <w:t>Product cost to company</w:t>
            </w:r>
          </w:p>
        </w:tc>
      </w:tr>
      <w:tr>
        <w:tc>
          <w:tcPr>
            <w:tcW w:type="dxa" w:w="4320"/>
          </w:tcPr>
          <w:p>
            <w:r>
              <w:t>current_wholesale_price</w:t>
            </w:r>
          </w:p>
        </w:tc>
        <w:tc>
          <w:tcPr>
            <w:tcW w:type="dxa" w:w="4320"/>
          </w:tcPr>
          <w:p>
            <w:r>
              <w:t>Wholesale price of product</w:t>
            </w:r>
          </w:p>
        </w:tc>
      </w:tr>
      <w:tr>
        <w:tc>
          <w:tcPr>
            <w:tcW w:type="dxa" w:w="4320"/>
          </w:tcPr>
          <w:p>
            <w:r>
              <w:t>current_retail_price</w:t>
            </w:r>
          </w:p>
        </w:tc>
        <w:tc>
          <w:tcPr>
            <w:tcW w:type="dxa" w:w="4320"/>
          </w:tcPr>
          <w:p>
            <w:r>
              <w:t>Retail price for customers</w:t>
            </w:r>
          </w:p>
        </w:tc>
      </w:tr>
      <w:tr>
        <w:tc>
          <w:tcPr>
            <w:tcW w:type="dxa" w:w="4320"/>
          </w:tcPr>
          <w:p>
            <w:r>
              <w:t>tax_exempt_yn</w:t>
            </w:r>
          </w:p>
        </w:tc>
        <w:tc>
          <w:tcPr>
            <w:tcW w:type="dxa" w:w="4320"/>
          </w:tcPr>
          <w:p>
            <w:r>
              <w:t>Is the product tax-exempt? (Y/N)</w:t>
            </w:r>
          </w:p>
        </w:tc>
      </w:tr>
      <w:tr>
        <w:tc>
          <w:tcPr>
            <w:tcW w:type="dxa" w:w="4320"/>
          </w:tcPr>
          <w:p>
            <w:r>
              <w:t>promo_yn</w:t>
            </w:r>
          </w:p>
        </w:tc>
        <w:tc>
          <w:tcPr>
            <w:tcW w:type="dxa" w:w="4320"/>
          </w:tcPr>
          <w:p>
            <w:r>
              <w:t>Currently under promotion? (Y/N)</w:t>
            </w:r>
          </w:p>
        </w:tc>
      </w:tr>
      <w:tr>
        <w:tc>
          <w:tcPr>
            <w:tcW w:type="dxa" w:w="4320"/>
          </w:tcPr>
          <w:p>
            <w:r>
              <w:t>new_product_yn</w:t>
            </w:r>
          </w:p>
        </w:tc>
        <w:tc>
          <w:tcPr>
            <w:tcW w:type="dxa" w:w="4320"/>
          </w:tcPr>
          <w:p>
            <w:r>
              <w:t>Is it a newly launched product? (Y/N)</w:t>
            </w:r>
          </w:p>
        </w:tc>
      </w:tr>
    </w:tbl>
    <w:p/>
    <w:p>
      <w:pPr>
        <w:pStyle w:val="Heading1"/>
      </w:pPr>
      <w:r>
        <w:t>Customer Lookup</w:t>
      </w:r>
    </w:p>
    <w:tbl>
      <w:tblPr>
        <w:tblW w:type="auto" w:w="0"/>
        <w:tblLook w:firstColumn="1" w:firstRow="1" w:lastColumn="0" w:lastRow="0" w:noHBand="0" w:noVBand="1" w:val="04A0"/>
      </w:tblPr>
      <w:tblGrid>
        <w:gridCol w:w="4320"/>
        <w:gridCol w:w="4320"/>
      </w:tblGrid>
      <w:tr>
        <w:tc>
          <w:tcPr>
            <w:tcW w:type="dxa" w:w="4320"/>
          </w:tcPr>
          <w:p>
            <w:r>
              <w:t>Column Name</w:t>
            </w:r>
          </w:p>
        </w:tc>
        <w:tc>
          <w:tcPr>
            <w:tcW w:type="dxa" w:w="4320"/>
          </w:tcPr>
          <w:p>
            <w:r>
              <w:t>Description</w:t>
            </w:r>
          </w:p>
        </w:tc>
      </w:tr>
      <w:tr>
        <w:tc>
          <w:tcPr>
            <w:tcW w:type="dxa" w:w="4320"/>
          </w:tcPr>
          <w:p>
            <w:r>
              <w:t>customer_id</w:t>
            </w:r>
          </w:p>
        </w:tc>
        <w:tc>
          <w:tcPr>
            <w:tcW w:type="dxa" w:w="4320"/>
          </w:tcPr>
          <w:p>
            <w:r>
              <w:t>Unique ID for each customer</w:t>
            </w:r>
          </w:p>
        </w:tc>
      </w:tr>
      <w:tr>
        <w:tc>
          <w:tcPr>
            <w:tcW w:type="dxa" w:w="4320"/>
          </w:tcPr>
          <w:p>
            <w:r>
              <w:t>home_store</w:t>
            </w:r>
          </w:p>
        </w:tc>
        <w:tc>
          <w:tcPr>
            <w:tcW w:type="dxa" w:w="4320"/>
          </w:tcPr>
          <w:p>
            <w:r>
              <w:t>Customer’s default store location</w:t>
            </w:r>
          </w:p>
        </w:tc>
      </w:tr>
      <w:tr>
        <w:tc>
          <w:tcPr>
            <w:tcW w:type="dxa" w:w="4320"/>
          </w:tcPr>
          <w:p>
            <w:r>
              <w:t>customer_first-name</w:t>
            </w:r>
          </w:p>
        </w:tc>
        <w:tc>
          <w:tcPr>
            <w:tcW w:type="dxa" w:w="4320"/>
          </w:tcPr>
          <w:p>
            <w:r>
              <w:t>Customer's first name</w:t>
            </w:r>
          </w:p>
        </w:tc>
      </w:tr>
      <w:tr>
        <w:tc>
          <w:tcPr>
            <w:tcW w:type="dxa" w:w="4320"/>
          </w:tcPr>
          <w:p>
            <w:r>
              <w:t>customer_email</w:t>
            </w:r>
          </w:p>
        </w:tc>
        <w:tc>
          <w:tcPr>
            <w:tcW w:type="dxa" w:w="4320"/>
          </w:tcPr>
          <w:p>
            <w:r>
              <w:t>Email of the customer</w:t>
            </w:r>
          </w:p>
        </w:tc>
      </w:tr>
      <w:tr>
        <w:tc>
          <w:tcPr>
            <w:tcW w:type="dxa" w:w="4320"/>
          </w:tcPr>
          <w:p>
            <w:r>
              <w:t>customer_since</w:t>
            </w:r>
          </w:p>
        </w:tc>
        <w:tc>
          <w:tcPr>
            <w:tcW w:type="dxa" w:w="4320"/>
          </w:tcPr>
          <w:p>
            <w:r>
              <w:t>When the customer joined</w:t>
            </w:r>
          </w:p>
        </w:tc>
      </w:tr>
      <w:tr>
        <w:tc>
          <w:tcPr>
            <w:tcW w:type="dxa" w:w="4320"/>
          </w:tcPr>
          <w:p>
            <w:r>
              <w:t>loyalty_card_number</w:t>
            </w:r>
          </w:p>
        </w:tc>
        <w:tc>
          <w:tcPr>
            <w:tcW w:type="dxa" w:w="4320"/>
          </w:tcPr>
          <w:p>
            <w:r>
              <w:t>Loyalty program ID</w:t>
            </w:r>
          </w:p>
        </w:tc>
      </w:tr>
      <w:tr>
        <w:tc>
          <w:tcPr>
            <w:tcW w:type="dxa" w:w="4320"/>
          </w:tcPr>
          <w:p>
            <w:r>
              <w:t>birthdate</w:t>
            </w:r>
          </w:p>
        </w:tc>
        <w:tc>
          <w:tcPr>
            <w:tcW w:type="dxa" w:w="4320"/>
          </w:tcPr>
          <w:p>
            <w:r>
              <w:t>Birth date of the customer</w:t>
            </w:r>
          </w:p>
        </w:tc>
      </w:tr>
      <w:tr>
        <w:tc>
          <w:tcPr>
            <w:tcW w:type="dxa" w:w="4320"/>
          </w:tcPr>
          <w:p>
            <w:r>
              <w:t>gender</w:t>
            </w:r>
          </w:p>
        </w:tc>
        <w:tc>
          <w:tcPr>
            <w:tcW w:type="dxa" w:w="4320"/>
          </w:tcPr>
          <w:p>
            <w:r>
              <w:t>Gender of the customer</w:t>
            </w:r>
          </w:p>
        </w:tc>
      </w:tr>
      <w:tr>
        <w:tc>
          <w:tcPr>
            <w:tcW w:type="dxa" w:w="4320"/>
          </w:tcPr>
          <w:p>
            <w:r>
              <w:t>birth_year</w:t>
            </w:r>
          </w:p>
        </w:tc>
        <w:tc>
          <w:tcPr>
            <w:tcW w:type="dxa" w:w="4320"/>
          </w:tcPr>
          <w:p>
            <w:r>
              <w:t>Year of birth</w:t>
            </w:r>
          </w:p>
        </w:tc>
      </w:tr>
    </w:tbl>
    <w:p/>
    <w:p>
      <w:pPr>
        <w:pStyle w:val="Heading1"/>
      </w:pPr>
      <w:r>
        <w:t>Store Lookup</w:t>
      </w:r>
    </w:p>
    <w:tbl>
      <w:tblPr>
        <w:tblW w:type="auto" w:w="0"/>
        <w:tblLook w:firstColumn="1" w:firstRow="1" w:lastColumn="0" w:lastRow="0" w:noHBand="0" w:noVBand="1" w:val="04A0"/>
      </w:tblPr>
      <w:tblGrid>
        <w:gridCol w:w="4320"/>
        <w:gridCol w:w="4320"/>
      </w:tblGrid>
      <w:tr>
        <w:tc>
          <w:tcPr>
            <w:tcW w:type="dxa" w:w="4320"/>
          </w:tcPr>
          <w:p>
            <w:r>
              <w:t>Column Name</w:t>
            </w:r>
          </w:p>
        </w:tc>
        <w:tc>
          <w:tcPr>
            <w:tcW w:type="dxa" w:w="4320"/>
          </w:tcPr>
          <w:p>
            <w:r>
              <w:t>Description</w:t>
            </w:r>
          </w:p>
        </w:tc>
      </w:tr>
      <w:tr>
        <w:tc>
          <w:tcPr>
            <w:tcW w:type="dxa" w:w="4320"/>
          </w:tcPr>
          <w:p>
            <w:r>
              <w:t>store_id</w:t>
            </w:r>
          </w:p>
        </w:tc>
        <w:tc>
          <w:tcPr>
            <w:tcW w:type="dxa" w:w="4320"/>
          </w:tcPr>
          <w:p>
            <w:r>
              <w:t>Unique identifier for each store</w:t>
            </w:r>
          </w:p>
        </w:tc>
      </w:tr>
      <w:tr>
        <w:tc>
          <w:tcPr>
            <w:tcW w:type="dxa" w:w="4320"/>
          </w:tcPr>
          <w:p>
            <w:r>
              <w:t>store_type</w:t>
            </w:r>
          </w:p>
        </w:tc>
        <w:tc>
          <w:tcPr>
            <w:tcW w:type="dxa" w:w="4320"/>
          </w:tcPr>
          <w:p>
            <w:r>
              <w:t>Type of store (retail/warehouse)</w:t>
            </w:r>
          </w:p>
        </w:tc>
      </w:tr>
      <w:tr>
        <w:tc>
          <w:tcPr>
            <w:tcW w:type="dxa" w:w="4320"/>
          </w:tcPr>
          <w:p>
            <w:r>
              <w:t>store_square_feet</w:t>
            </w:r>
          </w:p>
        </w:tc>
        <w:tc>
          <w:tcPr>
            <w:tcW w:type="dxa" w:w="4320"/>
          </w:tcPr>
          <w:p>
            <w:r>
              <w:t>Size of the store</w:t>
            </w:r>
          </w:p>
        </w:tc>
      </w:tr>
      <w:tr>
        <w:tc>
          <w:tcPr>
            <w:tcW w:type="dxa" w:w="4320"/>
          </w:tcPr>
          <w:p>
            <w:r>
              <w:t>store_address</w:t>
            </w:r>
          </w:p>
        </w:tc>
        <w:tc>
          <w:tcPr>
            <w:tcW w:type="dxa" w:w="4320"/>
          </w:tcPr>
          <w:p>
            <w:r>
              <w:t>Address of the store</w:t>
            </w:r>
          </w:p>
        </w:tc>
      </w:tr>
      <w:tr>
        <w:tc>
          <w:tcPr>
            <w:tcW w:type="dxa" w:w="4320"/>
          </w:tcPr>
          <w:p>
            <w:r>
              <w:t>store_city</w:t>
            </w:r>
          </w:p>
        </w:tc>
        <w:tc>
          <w:tcPr>
            <w:tcW w:type="dxa" w:w="4320"/>
          </w:tcPr>
          <w:p>
            <w:r>
              <w:t>City of the store</w:t>
            </w:r>
          </w:p>
        </w:tc>
      </w:tr>
      <w:tr>
        <w:tc>
          <w:tcPr>
            <w:tcW w:type="dxa" w:w="4320"/>
          </w:tcPr>
          <w:p>
            <w:r>
              <w:t>store_state_province</w:t>
            </w:r>
          </w:p>
        </w:tc>
        <w:tc>
          <w:tcPr>
            <w:tcW w:type="dxa" w:w="4320"/>
          </w:tcPr>
          <w:p>
            <w:r>
              <w:t>State or province</w:t>
            </w:r>
          </w:p>
        </w:tc>
      </w:tr>
      <w:tr>
        <w:tc>
          <w:tcPr>
            <w:tcW w:type="dxa" w:w="4320"/>
          </w:tcPr>
          <w:p>
            <w:r>
              <w:t>store_postal_code</w:t>
            </w:r>
          </w:p>
        </w:tc>
        <w:tc>
          <w:tcPr>
            <w:tcW w:type="dxa" w:w="4320"/>
          </w:tcPr>
          <w:p>
            <w:r>
              <w:t>ZIP or postal code</w:t>
            </w:r>
          </w:p>
        </w:tc>
      </w:tr>
      <w:tr>
        <w:tc>
          <w:tcPr>
            <w:tcW w:type="dxa" w:w="4320"/>
          </w:tcPr>
          <w:p>
            <w:r>
              <w:t>store_longitude</w:t>
            </w:r>
          </w:p>
        </w:tc>
        <w:tc>
          <w:tcPr>
            <w:tcW w:type="dxa" w:w="4320"/>
          </w:tcPr>
          <w:p>
            <w:r>
              <w:t>Longitude for map visuals</w:t>
            </w:r>
          </w:p>
        </w:tc>
      </w:tr>
      <w:tr>
        <w:tc>
          <w:tcPr>
            <w:tcW w:type="dxa" w:w="4320"/>
          </w:tcPr>
          <w:p>
            <w:r>
              <w:t>store_latitude</w:t>
            </w:r>
          </w:p>
        </w:tc>
        <w:tc>
          <w:tcPr>
            <w:tcW w:type="dxa" w:w="4320"/>
          </w:tcPr>
          <w:p>
            <w:r>
              <w:t>Latitude for map visuals</w:t>
            </w:r>
          </w:p>
        </w:tc>
      </w:tr>
      <w:tr>
        <w:tc>
          <w:tcPr>
            <w:tcW w:type="dxa" w:w="4320"/>
          </w:tcPr>
          <w:p>
            <w:r>
              <w:t>manager</w:t>
            </w:r>
          </w:p>
        </w:tc>
        <w:tc>
          <w:tcPr>
            <w:tcW w:type="dxa" w:w="4320"/>
          </w:tcPr>
          <w:p>
            <w:r>
              <w:t>Store manager’s staff ID</w:t>
            </w:r>
          </w:p>
        </w:tc>
      </w:tr>
      <w:tr>
        <w:tc>
          <w:tcPr>
            <w:tcW w:type="dxa" w:w="4320"/>
          </w:tcPr>
          <w:p>
            <w:r>
              <w:t>Neighorhood</w:t>
            </w:r>
          </w:p>
        </w:tc>
        <w:tc>
          <w:tcPr>
            <w:tcW w:type="dxa" w:w="4320"/>
          </w:tcPr>
          <w:p>
            <w:r>
              <w:t>Local neighborhood</w:t>
            </w:r>
          </w:p>
        </w:tc>
      </w:tr>
    </w:tbl>
    <w:p/>
    <w:p>
      <w:pPr>
        <w:pStyle w:val="Heading1"/>
      </w:pPr>
      <w:r>
        <w:t>Employee Lookup</w:t>
      </w:r>
    </w:p>
    <w:tbl>
      <w:tblPr>
        <w:tblW w:type="auto" w:w="0"/>
        <w:tblLook w:firstColumn="1" w:firstRow="1" w:lastColumn="0" w:lastRow="0" w:noHBand="0" w:noVBand="1" w:val="04A0"/>
      </w:tblPr>
      <w:tblGrid>
        <w:gridCol w:w="4320"/>
        <w:gridCol w:w="4320"/>
      </w:tblGrid>
      <w:tr>
        <w:tc>
          <w:tcPr>
            <w:tcW w:type="dxa" w:w="4320"/>
          </w:tcPr>
          <w:p>
            <w:r>
              <w:t>Column Name</w:t>
            </w:r>
          </w:p>
        </w:tc>
        <w:tc>
          <w:tcPr>
            <w:tcW w:type="dxa" w:w="4320"/>
          </w:tcPr>
          <w:p>
            <w:r>
              <w:t>Description</w:t>
            </w:r>
          </w:p>
        </w:tc>
      </w:tr>
      <w:tr>
        <w:tc>
          <w:tcPr>
            <w:tcW w:type="dxa" w:w="4320"/>
          </w:tcPr>
          <w:p>
            <w:r>
              <w:t>staff_id</w:t>
            </w:r>
          </w:p>
        </w:tc>
        <w:tc>
          <w:tcPr>
            <w:tcW w:type="dxa" w:w="4320"/>
          </w:tcPr>
          <w:p>
            <w:r>
              <w:t>Unique employee ID</w:t>
            </w:r>
          </w:p>
        </w:tc>
      </w:tr>
      <w:tr>
        <w:tc>
          <w:tcPr>
            <w:tcW w:type="dxa" w:w="4320"/>
          </w:tcPr>
          <w:p>
            <w:r>
              <w:t>first_name</w:t>
            </w:r>
          </w:p>
        </w:tc>
        <w:tc>
          <w:tcPr>
            <w:tcW w:type="dxa" w:w="4320"/>
          </w:tcPr>
          <w:p>
            <w:r>
              <w:t>First name of employee</w:t>
            </w:r>
          </w:p>
        </w:tc>
      </w:tr>
      <w:tr>
        <w:tc>
          <w:tcPr>
            <w:tcW w:type="dxa" w:w="4320"/>
          </w:tcPr>
          <w:p>
            <w:r>
              <w:t>last_name</w:t>
            </w:r>
          </w:p>
        </w:tc>
        <w:tc>
          <w:tcPr>
            <w:tcW w:type="dxa" w:w="4320"/>
          </w:tcPr>
          <w:p>
            <w:r>
              <w:t>Last name of employee</w:t>
            </w:r>
          </w:p>
        </w:tc>
      </w:tr>
      <w:tr>
        <w:tc>
          <w:tcPr>
            <w:tcW w:type="dxa" w:w="4320"/>
          </w:tcPr>
          <w:p>
            <w:r>
              <w:t>position</w:t>
            </w:r>
          </w:p>
        </w:tc>
        <w:tc>
          <w:tcPr>
            <w:tcW w:type="dxa" w:w="4320"/>
          </w:tcPr>
          <w:p>
            <w:r>
              <w:t>Job title (e.g., Barista)</w:t>
            </w:r>
          </w:p>
        </w:tc>
      </w:tr>
      <w:tr>
        <w:tc>
          <w:tcPr>
            <w:tcW w:type="dxa" w:w="4320"/>
          </w:tcPr>
          <w:p>
            <w:r>
              <w:t>start_date</w:t>
            </w:r>
          </w:p>
        </w:tc>
        <w:tc>
          <w:tcPr>
            <w:tcW w:type="dxa" w:w="4320"/>
          </w:tcPr>
          <w:p>
            <w:r>
              <w:t>Date of joining</w:t>
            </w:r>
          </w:p>
        </w:tc>
      </w:tr>
      <w:tr>
        <w:tc>
          <w:tcPr>
            <w:tcW w:type="dxa" w:w="4320"/>
          </w:tcPr>
          <w:p>
            <w:r>
              <w:t>location</w:t>
            </w:r>
          </w:p>
        </w:tc>
        <w:tc>
          <w:tcPr>
            <w:tcW w:type="dxa" w:w="4320"/>
          </w:tcPr>
          <w:p>
            <w:r>
              <w:t>Workplace (HQ/WH)</w:t>
            </w:r>
          </w:p>
        </w:tc>
      </w:tr>
    </w:tbl>
    <w:p/>
    <w:p>
      <w:pPr>
        <w:pStyle w:val="Heading1"/>
      </w:pPr>
      <w:r>
        <w:t>Calendar</w:t>
      </w:r>
    </w:p>
    <w:tbl>
      <w:tblPr>
        <w:tblW w:type="auto" w:w="0"/>
        <w:tblLook w:firstColumn="1" w:firstRow="1" w:lastColumn="0" w:lastRow="0" w:noHBand="0" w:noVBand="1" w:val="04A0"/>
      </w:tblPr>
      <w:tblGrid>
        <w:gridCol w:w="4320"/>
        <w:gridCol w:w="4320"/>
      </w:tblGrid>
      <w:tr>
        <w:tc>
          <w:tcPr>
            <w:tcW w:type="dxa" w:w="4320"/>
          </w:tcPr>
          <w:p>
            <w:r>
              <w:t>Column Name</w:t>
            </w:r>
          </w:p>
        </w:tc>
        <w:tc>
          <w:tcPr>
            <w:tcW w:type="dxa" w:w="4320"/>
          </w:tcPr>
          <w:p>
            <w:r>
              <w:t>Description</w:t>
            </w:r>
          </w:p>
        </w:tc>
      </w:tr>
      <w:tr>
        <w:tc>
          <w:tcPr>
            <w:tcW w:type="dxa" w:w="4320"/>
          </w:tcPr>
          <w:p>
            <w:r>
              <w:t>Transaction_Date</w:t>
            </w:r>
          </w:p>
        </w:tc>
        <w:tc>
          <w:tcPr>
            <w:tcW w:type="dxa" w:w="4320"/>
          </w:tcPr>
          <w:p>
            <w:r>
              <w:t>Calendar date of transaction</w:t>
            </w:r>
          </w:p>
        </w:tc>
      </w:tr>
      <w:tr>
        <w:tc>
          <w:tcPr>
            <w:tcW w:type="dxa" w:w="4320"/>
          </w:tcPr>
          <w:p>
            <w:r>
              <w:t>Date_ID</w:t>
            </w:r>
          </w:p>
        </w:tc>
        <w:tc>
          <w:tcPr>
            <w:tcW w:type="dxa" w:w="4320"/>
          </w:tcPr>
          <w:p>
            <w:r>
              <w:t>Formatted as YYYYMMDD</w:t>
            </w:r>
          </w:p>
        </w:tc>
      </w:tr>
      <w:tr>
        <w:tc>
          <w:tcPr>
            <w:tcW w:type="dxa" w:w="4320"/>
          </w:tcPr>
          <w:p>
            <w:r>
              <w:t>Week_ID</w:t>
            </w:r>
          </w:p>
        </w:tc>
        <w:tc>
          <w:tcPr>
            <w:tcW w:type="dxa" w:w="4320"/>
          </w:tcPr>
          <w:p>
            <w:r>
              <w:t>Week number in year</w:t>
            </w:r>
          </w:p>
        </w:tc>
      </w:tr>
      <w:tr>
        <w:tc>
          <w:tcPr>
            <w:tcW w:type="dxa" w:w="4320"/>
          </w:tcPr>
          <w:p>
            <w:r>
              <w:t>Week_Desc</w:t>
            </w:r>
          </w:p>
        </w:tc>
        <w:tc>
          <w:tcPr>
            <w:tcW w:type="dxa" w:w="4320"/>
          </w:tcPr>
          <w:p>
            <w:r>
              <w:t>Label for the week</w:t>
            </w:r>
          </w:p>
        </w:tc>
      </w:tr>
      <w:tr>
        <w:tc>
          <w:tcPr>
            <w:tcW w:type="dxa" w:w="4320"/>
          </w:tcPr>
          <w:p>
            <w:r>
              <w:t>Month_ID</w:t>
            </w:r>
          </w:p>
        </w:tc>
        <w:tc>
          <w:tcPr>
            <w:tcW w:type="dxa" w:w="4320"/>
          </w:tcPr>
          <w:p>
            <w:r>
              <w:t>Numeric month value</w:t>
            </w:r>
          </w:p>
        </w:tc>
      </w:tr>
      <w:tr>
        <w:tc>
          <w:tcPr>
            <w:tcW w:type="dxa" w:w="4320"/>
          </w:tcPr>
          <w:p>
            <w:r>
              <w:t>Month_Name</w:t>
            </w:r>
          </w:p>
        </w:tc>
        <w:tc>
          <w:tcPr>
            <w:tcW w:type="dxa" w:w="4320"/>
          </w:tcPr>
          <w:p>
            <w:r>
              <w:t>Full month name</w:t>
            </w:r>
          </w:p>
        </w:tc>
      </w:tr>
      <w:tr>
        <w:tc>
          <w:tcPr>
            <w:tcW w:type="dxa" w:w="4320"/>
          </w:tcPr>
          <w:p>
            <w:r>
              <w:t>Quarter_ID</w:t>
            </w:r>
          </w:p>
        </w:tc>
        <w:tc>
          <w:tcPr>
            <w:tcW w:type="dxa" w:w="4320"/>
          </w:tcPr>
          <w:p>
            <w:r>
              <w:t>Quarter number (1-4)</w:t>
            </w:r>
          </w:p>
        </w:tc>
      </w:tr>
      <w:tr>
        <w:tc>
          <w:tcPr>
            <w:tcW w:type="dxa" w:w="4320"/>
          </w:tcPr>
          <w:p>
            <w:r>
              <w:t>Quarter_Name</w:t>
            </w:r>
          </w:p>
        </w:tc>
        <w:tc>
          <w:tcPr>
            <w:tcW w:type="dxa" w:w="4320"/>
          </w:tcPr>
          <w:p>
            <w:r>
              <w:t>Label (Q1, Q2...)</w:t>
            </w:r>
          </w:p>
        </w:tc>
      </w:tr>
      <w:tr>
        <w:tc>
          <w:tcPr>
            <w:tcW w:type="dxa" w:w="4320"/>
          </w:tcPr>
          <w:p>
            <w:r>
              <w:t>Year_ID</w:t>
            </w:r>
          </w:p>
        </w:tc>
        <w:tc>
          <w:tcPr>
            <w:tcW w:type="dxa" w:w="4320"/>
          </w:tcPr>
          <w:p>
            <w:r>
              <w:t>Year (e.g., 2023)</w:t>
            </w:r>
          </w:p>
        </w:tc>
      </w:tr>
      <w:tr>
        <w:tc>
          <w:tcPr>
            <w:tcW w:type="dxa" w:w="4320"/>
          </w:tcPr>
          <w:p>
            <w:r>
              <w:t>Week_Year</w:t>
            </w:r>
          </w:p>
        </w:tc>
        <w:tc>
          <w:tcPr>
            <w:tcW w:type="dxa" w:w="4320"/>
          </w:tcPr>
          <w:p>
            <w:r>
              <w:t>Week and year combined</w:t>
            </w:r>
          </w:p>
        </w:tc>
      </w:tr>
    </w:tbl>
    <w:p/>
    <w:p>
      <w:pPr>
        <w:pStyle w:val="Heading1"/>
      </w:pPr>
      <w:r>
        <w:t>Food Inventory</w:t>
      </w:r>
    </w:p>
    <w:tbl>
      <w:tblPr>
        <w:tblW w:type="auto" w:w="0"/>
        <w:tblLook w:firstColumn="1" w:firstRow="1" w:lastColumn="0" w:lastRow="0" w:noHBand="0" w:noVBand="1" w:val="04A0"/>
      </w:tblPr>
      <w:tblGrid>
        <w:gridCol w:w="4320"/>
        <w:gridCol w:w="4320"/>
      </w:tblGrid>
      <w:tr>
        <w:tc>
          <w:tcPr>
            <w:tcW w:type="dxa" w:w="4320"/>
          </w:tcPr>
          <w:p>
            <w:r>
              <w:t>Column Name</w:t>
            </w:r>
          </w:p>
        </w:tc>
        <w:tc>
          <w:tcPr>
            <w:tcW w:type="dxa" w:w="4320"/>
          </w:tcPr>
          <w:p>
            <w:r>
              <w:t>Description</w:t>
            </w:r>
          </w:p>
        </w:tc>
      </w:tr>
      <w:tr>
        <w:tc>
          <w:tcPr>
            <w:tcW w:type="dxa" w:w="4320"/>
          </w:tcPr>
          <w:p>
            <w:r>
              <w:t>store_id</w:t>
            </w:r>
          </w:p>
        </w:tc>
        <w:tc>
          <w:tcPr>
            <w:tcW w:type="dxa" w:w="4320"/>
          </w:tcPr>
          <w:p>
            <w:r>
              <w:t>Store where inventory was held</w:t>
            </w:r>
          </w:p>
        </w:tc>
      </w:tr>
      <w:tr>
        <w:tc>
          <w:tcPr>
            <w:tcW w:type="dxa" w:w="4320"/>
          </w:tcPr>
          <w:p>
            <w:r>
              <w:t>baked_date</w:t>
            </w:r>
          </w:p>
        </w:tc>
        <w:tc>
          <w:tcPr>
            <w:tcW w:type="dxa" w:w="4320"/>
          </w:tcPr>
          <w:p>
            <w:r>
              <w:t>Date product was baked</w:t>
            </w:r>
          </w:p>
        </w:tc>
      </w:tr>
      <w:tr>
        <w:tc>
          <w:tcPr>
            <w:tcW w:type="dxa" w:w="4320"/>
          </w:tcPr>
          <w:p>
            <w:r>
              <w:t>transaction_date</w:t>
            </w:r>
          </w:p>
        </w:tc>
        <w:tc>
          <w:tcPr>
            <w:tcW w:type="dxa" w:w="4320"/>
          </w:tcPr>
          <w:p>
            <w:r>
              <w:t>Date of transaction related to item</w:t>
            </w:r>
          </w:p>
        </w:tc>
      </w:tr>
      <w:tr>
        <w:tc>
          <w:tcPr>
            <w:tcW w:type="dxa" w:w="4320"/>
          </w:tcPr>
          <w:p>
            <w:r>
              <w:t>product_id</w:t>
            </w:r>
          </w:p>
        </w:tc>
        <w:tc>
          <w:tcPr>
            <w:tcW w:type="dxa" w:w="4320"/>
          </w:tcPr>
          <w:p>
            <w:r>
              <w:t>ID of food product</w:t>
            </w:r>
          </w:p>
        </w:tc>
      </w:tr>
      <w:tr>
        <w:tc>
          <w:tcPr>
            <w:tcW w:type="dxa" w:w="4320"/>
          </w:tcPr>
          <w:p>
            <w:r>
              <w:t>quantity_start_of_day</w:t>
            </w:r>
          </w:p>
        </w:tc>
        <w:tc>
          <w:tcPr>
            <w:tcW w:type="dxa" w:w="4320"/>
          </w:tcPr>
          <w:p>
            <w:r>
              <w:t>Opening stock</w:t>
            </w:r>
          </w:p>
        </w:tc>
      </w:tr>
      <w:tr>
        <w:tc>
          <w:tcPr>
            <w:tcW w:type="dxa" w:w="4320"/>
          </w:tcPr>
          <w:p>
            <w:r>
              <w:t>quantity_sold</w:t>
            </w:r>
          </w:p>
        </w:tc>
        <w:tc>
          <w:tcPr>
            <w:tcW w:type="dxa" w:w="4320"/>
          </w:tcPr>
          <w:p>
            <w:r>
              <w:t>How much sold that day</w:t>
            </w:r>
          </w:p>
        </w:tc>
      </w:tr>
    </w:tbl>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